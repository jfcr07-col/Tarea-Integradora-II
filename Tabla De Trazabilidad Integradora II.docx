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DFD2C" w14:textId="61DAFB92" w:rsidR="001F2A4C" w:rsidRPr="001F2A4C" w:rsidRDefault="001F2A4C" w:rsidP="001F2A4C">
      <w:pPr>
        <w:rPr>
          <w:rFonts w:ascii="Arial" w:hAnsi="Arial" w:cs="Arial"/>
          <w:sz w:val="24"/>
          <w:szCs w:val="24"/>
        </w:rPr>
      </w:pPr>
      <w:proofErr w:type="spellStart"/>
      <w:r w:rsidRPr="001F2A4C">
        <w:rPr>
          <w:rFonts w:ascii="Arial" w:hAnsi="Arial" w:cs="Arial"/>
          <w:sz w:val="24"/>
          <w:szCs w:val="24"/>
        </w:rPr>
        <w:t>Tabla</w:t>
      </w:r>
      <w:proofErr w:type="spellEnd"/>
      <w:r w:rsidRPr="001F2A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A4C">
        <w:rPr>
          <w:rFonts w:ascii="Arial" w:hAnsi="Arial" w:cs="Arial"/>
          <w:sz w:val="24"/>
          <w:szCs w:val="24"/>
        </w:rPr>
        <w:t>Trazabilidad</w:t>
      </w:r>
      <w:proofErr w:type="spellEnd"/>
      <w:r w:rsidRPr="001F2A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A4C">
        <w:rPr>
          <w:rFonts w:ascii="Arial" w:hAnsi="Arial" w:cs="Arial"/>
          <w:sz w:val="24"/>
          <w:szCs w:val="24"/>
        </w:rPr>
        <w:t>Tarea</w:t>
      </w:r>
      <w:proofErr w:type="spellEnd"/>
      <w:r w:rsidRPr="001F2A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A4C">
        <w:rPr>
          <w:rFonts w:ascii="Arial" w:hAnsi="Arial" w:cs="Arial"/>
          <w:sz w:val="24"/>
          <w:szCs w:val="24"/>
        </w:rPr>
        <w:t>Integradora</w:t>
      </w:r>
      <w:proofErr w:type="spellEnd"/>
      <w:r w:rsidRPr="001F2A4C">
        <w:rPr>
          <w:rFonts w:ascii="Arial" w:hAnsi="Arial" w:cs="Arial"/>
          <w:sz w:val="24"/>
          <w:szCs w:val="24"/>
        </w:rPr>
        <w:t xml:space="preserve"> II.</w:t>
      </w:r>
    </w:p>
    <w:p w14:paraId="572DAEB2" w14:textId="73FBFEA0" w:rsidR="001F2A4C" w:rsidRPr="001F2A4C" w:rsidRDefault="001F2A4C" w:rsidP="001F2A4C">
      <w:pPr>
        <w:rPr>
          <w:rFonts w:ascii="Arial" w:hAnsi="Arial" w:cs="Arial"/>
          <w:sz w:val="24"/>
          <w:szCs w:val="24"/>
        </w:rPr>
      </w:pPr>
      <w:r w:rsidRPr="001F2A4C">
        <w:rPr>
          <w:rFonts w:ascii="Arial" w:hAnsi="Arial" w:cs="Arial"/>
          <w:sz w:val="24"/>
          <w:szCs w:val="24"/>
        </w:rPr>
        <w:t>Juan Felipe Castro R. – Código: A00410561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1"/>
        <w:gridCol w:w="1879"/>
        <w:gridCol w:w="1928"/>
        <w:gridCol w:w="3512"/>
      </w:tblGrid>
      <w:tr w:rsidR="001F2A4C" w:rsidRPr="00042972" w14:paraId="6A4C4DFF" w14:textId="77777777">
        <w:tc>
          <w:tcPr>
            <w:tcW w:w="2160" w:type="dxa"/>
          </w:tcPr>
          <w:p w14:paraId="72602633" w14:textId="2F9928E7" w:rsidR="00BD5A23" w:rsidRPr="001F2A4C" w:rsidRDefault="000429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Cantidad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requisitos</w:t>
            </w:r>
            <w:proofErr w:type="spellEnd"/>
          </w:p>
        </w:tc>
        <w:tc>
          <w:tcPr>
            <w:tcW w:w="2160" w:type="dxa"/>
          </w:tcPr>
          <w:p w14:paraId="6DA66218" w14:textId="77777777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Requisito Funcional</w:t>
            </w:r>
          </w:p>
        </w:tc>
        <w:tc>
          <w:tcPr>
            <w:tcW w:w="2160" w:type="dxa"/>
          </w:tcPr>
          <w:p w14:paraId="230E1E65" w14:textId="5D255B18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 xml:space="preserve">Clase </w:t>
            </w:r>
          </w:p>
        </w:tc>
        <w:tc>
          <w:tcPr>
            <w:tcW w:w="2160" w:type="dxa"/>
          </w:tcPr>
          <w:p w14:paraId="6FB0BCEA" w14:textId="21C2EC04" w:rsidR="00BD5A23" w:rsidRPr="00042972" w:rsidRDefault="00F14421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Método</w:t>
            </w:r>
            <w:r w:rsidR="00042972"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</w:p>
        </w:tc>
      </w:tr>
      <w:tr w:rsidR="001F2A4C" w:rsidRPr="001F2A4C" w14:paraId="021ED9FE" w14:textId="77777777">
        <w:tc>
          <w:tcPr>
            <w:tcW w:w="2160" w:type="dxa"/>
          </w:tcPr>
          <w:p w14:paraId="0C592C8C" w14:textId="565AC0F9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R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>F</w:t>
            </w:r>
            <w:r w:rsidRPr="001F2A4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540EA277" w14:textId="77777777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Mostrar menú principal con opciones “Partida estándar”, “Partida personalizada”, “Consultar estadísticas” y “Salir”</w:t>
            </w:r>
          </w:p>
        </w:tc>
        <w:tc>
          <w:tcPr>
            <w:tcW w:w="2160" w:type="dxa"/>
          </w:tcPr>
          <w:p w14:paraId="507BA47E" w14:textId="77777777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Main (ui)</w:t>
            </w:r>
          </w:p>
        </w:tc>
        <w:tc>
          <w:tcPr>
            <w:tcW w:w="2160" w:type="dxa"/>
          </w:tcPr>
          <w:p w14:paraId="326259E1" w14:textId="41DD8AC2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startGame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()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showMenu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()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F2A4C">
              <w:rPr>
                <w:rFonts w:ascii="Arial" w:hAnsi="Arial" w:cs="Arial"/>
                <w:sz w:val="24"/>
                <w:szCs w:val="24"/>
              </w:rPr>
              <w:t>switch(option)</w:t>
            </w:r>
          </w:p>
        </w:tc>
      </w:tr>
      <w:tr w:rsidR="001F2A4C" w:rsidRPr="001F2A4C" w14:paraId="0D39302D" w14:textId="77777777">
        <w:tc>
          <w:tcPr>
            <w:tcW w:w="2160" w:type="dxa"/>
          </w:tcPr>
          <w:p w14:paraId="749DA329" w14:textId="72A9F2AF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R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>F</w:t>
            </w:r>
            <w:r w:rsidRPr="001F2A4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5E895D72" w14:textId="77777777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Imprimir en consola las opciones de menú</w:t>
            </w:r>
          </w:p>
        </w:tc>
        <w:tc>
          <w:tcPr>
            <w:tcW w:w="2160" w:type="dxa"/>
          </w:tcPr>
          <w:p w14:paraId="56D2D16E" w14:textId="77777777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Main (ui)</w:t>
            </w:r>
          </w:p>
        </w:tc>
        <w:tc>
          <w:tcPr>
            <w:tcW w:w="2160" w:type="dxa"/>
          </w:tcPr>
          <w:p w14:paraId="70B93BD4" w14:textId="77777777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showMenu()</w:t>
            </w:r>
          </w:p>
        </w:tc>
      </w:tr>
      <w:tr w:rsidR="001F2A4C" w:rsidRPr="001F2A4C" w14:paraId="14C92746" w14:textId="77777777">
        <w:tc>
          <w:tcPr>
            <w:tcW w:w="2160" w:type="dxa"/>
          </w:tcPr>
          <w:p w14:paraId="65F9E112" w14:textId="7CD028CB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R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>F</w:t>
            </w:r>
            <w:r w:rsidRPr="001F2A4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3E3C6E9E" w14:textId="77777777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Iniciar una partida estándar (tablero 10×10 y barcos predefinidos)</w:t>
            </w:r>
          </w:p>
        </w:tc>
        <w:tc>
          <w:tcPr>
            <w:tcW w:w="2160" w:type="dxa"/>
          </w:tcPr>
          <w:p w14:paraId="2F6C7FA3" w14:textId="77777777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Main (ui)</w:t>
            </w:r>
          </w:p>
        </w:tc>
        <w:tc>
          <w:tcPr>
            <w:tcW w:w="2160" w:type="dxa"/>
          </w:tcPr>
          <w:p w14:paraId="70695AB1" w14:textId="42040EE4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playStandardGame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 xml:space="preserve">(Scanner 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sc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)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setupStandardShips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1F2A4C" w:rsidRPr="001F2A4C" w14:paraId="0492BB52" w14:textId="77777777">
        <w:tc>
          <w:tcPr>
            <w:tcW w:w="2160" w:type="dxa"/>
          </w:tcPr>
          <w:p w14:paraId="03F45C5C" w14:textId="58B9F273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R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>F</w:t>
            </w:r>
            <w:r w:rsidRPr="001F2A4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14:paraId="5087E42D" w14:textId="28F20A66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Colocación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barcos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estándar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validar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solapamientos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rango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08497961" w14:textId="7E25AF03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Main (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ui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)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F2A4C">
              <w:rPr>
                <w:rFonts w:ascii="Arial" w:hAnsi="Arial" w:cs="Arial"/>
                <w:sz w:val="24"/>
                <w:szCs w:val="24"/>
              </w:rPr>
              <w:t>Board (model)</w:t>
            </w:r>
          </w:p>
        </w:tc>
        <w:tc>
          <w:tcPr>
            <w:tcW w:w="2160" w:type="dxa"/>
          </w:tcPr>
          <w:p w14:paraId="05C2285A" w14:textId="23A8E3AB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setupStandardShips</w:t>
            </w:r>
            <w:proofErr w:type="spellEnd"/>
            <w:r w:rsidR="001F2A4C" w:rsidRPr="001F2A4C">
              <w:rPr>
                <w:rFonts w:ascii="Arial" w:hAnsi="Arial" w:cs="Arial"/>
                <w:sz w:val="24"/>
                <w:szCs w:val="24"/>
              </w:rPr>
              <w:t xml:space="preserve">(), 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placeShipInteractive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()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addShip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1F2A4C" w:rsidRPr="001F2A4C" w14:paraId="131FBFE3" w14:textId="77777777">
        <w:tc>
          <w:tcPr>
            <w:tcW w:w="2160" w:type="dxa"/>
          </w:tcPr>
          <w:p w14:paraId="0C28FC3A" w14:textId="7097059C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R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>F</w:t>
            </w:r>
            <w:r w:rsidRPr="001F2A4C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14:paraId="1B6102D5" w14:textId="77777777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Colocación aleatoria de barcos estándar para la máquina</w:t>
            </w:r>
          </w:p>
        </w:tc>
        <w:tc>
          <w:tcPr>
            <w:tcW w:w="2160" w:type="dxa"/>
          </w:tcPr>
          <w:p w14:paraId="73B65CF9" w14:textId="1054D36B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Main (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ui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)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F2A4C">
              <w:rPr>
                <w:rFonts w:ascii="Arial" w:hAnsi="Arial" w:cs="Arial"/>
                <w:sz w:val="24"/>
                <w:szCs w:val="24"/>
              </w:rPr>
              <w:t>Random</w:t>
            </w:r>
          </w:p>
        </w:tc>
        <w:tc>
          <w:tcPr>
            <w:tcW w:w="2160" w:type="dxa"/>
          </w:tcPr>
          <w:p w14:paraId="3619B41E" w14:textId="4DB85F8A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setupStandardShipsMachine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()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placeShipRandom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1F2A4C" w:rsidRPr="001F2A4C" w14:paraId="06957620" w14:textId="77777777">
        <w:tc>
          <w:tcPr>
            <w:tcW w:w="2160" w:type="dxa"/>
          </w:tcPr>
          <w:p w14:paraId="44112AE6" w14:textId="6CBF17B9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R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>F</w:t>
            </w:r>
            <w:r w:rsidRPr="001F2A4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14:paraId="61A7A5AD" w14:textId="4263E371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 xml:space="preserve">Iniciar una 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partida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personalizada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pedir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 xml:space="preserve"> ancho, alto, </w:t>
            </w:r>
            <w:r w:rsidR="001F2A4C">
              <w:rPr>
                <w:rFonts w:ascii="Arial" w:hAnsi="Arial" w:cs="Arial"/>
                <w:sz w:val="24"/>
                <w:szCs w:val="24"/>
              </w:rPr>
              <w:t xml:space="preserve"># </w:t>
            </w:r>
            <w:r w:rsidRPr="001F2A4C">
              <w:rPr>
                <w:rFonts w:ascii="Arial" w:hAnsi="Arial" w:cs="Arial"/>
                <w:sz w:val="24"/>
                <w:szCs w:val="24"/>
              </w:rPr>
              <w:t xml:space="preserve">de 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barcos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778BBBCE" w14:textId="77777777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Main (ui)</w:t>
            </w:r>
          </w:p>
        </w:tc>
        <w:tc>
          <w:tcPr>
            <w:tcW w:w="2160" w:type="dxa"/>
          </w:tcPr>
          <w:p w14:paraId="46B0C57F" w14:textId="5E762A12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playCustomGame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()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askIntInRange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()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setupCustomShips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1F2A4C" w:rsidRPr="001F2A4C" w14:paraId="36D9F885" w14:textId="77777777">
        <w:tc>
          <w:tcPr>
            <w:tcW w:w="2160" w:type="dxa"/>
          </w:tcPr>
          <w:p w14:paraId="2EE16D10" w14:textId="79FDFD54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lastRenderedPageBreak/>
              <w:t>R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>F</w:t>
            </w:r>
            <w:r w:rsidRPr="001F2A4C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14:paraId="1921C493" w14:textId="0D19460A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Colocación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barcos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personalizados</w:t>
            </w:r>
            <w:proofErr w:type="spellEnd"/>
          </w:p>
        </w:tc>
        <w:tc>
          <w:tcPr>
            <w:tcW w:w="2160" w:type="dxa"/>
          </w:tcPr>
          <w:p w14:paraId="3F7EF300" w14:textId="18E490CB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Main (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ui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)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F2A4C">
              <w:rPr>
                <w:rFonts w:ascii="Arial" w:hAnsi="Arial" w:cs="Arial"/>
                <w:sz w:val="24"/>
                <w:szCs w:val="24"/>
              </w:rPr>
              <w:t xml:space="preserve"> Board (model)</w:t>
            </w:r>
          </w:p>
        </w:tc>
        <w:tc>
          <w:tcPr>
            <w:tcW w:w="2160" w:type="dxa"/>
          </w:tcPr>
          <w:p w14:paraId="043D184D" w14:textId="146FCD4B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setupCustomShips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()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placeShipInteractive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1F2A4C" w:rsidRPr="001F2A4C" w14:paraId="54EF5BA2" w14:textId="77777777">
        <w:tc>
          <w:tcPr>
            <w:tcW w:w="2160" w:type="dxa"/>
          </w:tcPr>
          <w:p w14:paraId="631FE925" w14:textId="1FEC79BA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R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>F</w:t>
            </w:r>
            <w:r w:rsidRPr="001F2A4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14:paraId="5A4020AF" w14:textId="77777777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Colocación aleatoria de barcos personalizados para la máquina</w:t>
            </w:r>
          </w:p>
        </w:tc>
        <w:tc>
          <w:tcPr>
            <w:tcW w:w="2160" w:type="dxa"/>
          </w:tcPr>
          <w:p w14:paraId="6932B728" w14:textId="4772D2A5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Main (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ui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)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F2A4C">
              <w:rPr>
                <w:rFonts w:ascii="Arial" w:hAnsi="Arial" w:cs="Arial"/>
                <w:sz w:val="24"/>
                <w:szCs w:val="24"/>
              </w:rPr>
              <w:t>Random</w:t>
            </w:r>
          </w:p>
        </w:tc>
        <w:tc>
          <w:tcPr>
            <w:tcW w:w="2160" w:type="dxa"/>
          </w:tcPr>
          <w:p w14:paraId="59A974B6" w14:textId="7FA4780A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setupCustomShipsMachine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()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placeShipRandom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1F2A4C" w:rsidRPr="001F2A4C" w14:paraId="66CCCB25" w14:textId="77777777">
        <w:tc>
          <w:tcPr>
            <w:tcW w:w="2160" w:type="dxa"/>
          </w:tcPr>
          <w:p w14:paraId="7D9B36CE" w14:textId="4E0691F0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R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>F</w:t>
            </w:r>
            <w:r w:rsidRPr="001F2A4C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14:paraId="46927EB0" w14:textId="35FCC98E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 xml:space="preserve">Validar 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coordenadas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ataque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rango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 xml:space="preserve"> y </w:t>
            </w:r>
            <w:r w:rsidR="001F2A4C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Pr="001F2A4C">
              <w:rPr>
                <w:rFonts w:ascii="Arial" w:hAnsi="Arial" w:cs="Arial"/>
                <w:sz w:val="24"/>
                <w:szCs w:val="24"/>
              </w:rPr>
              <w:t xml:space="preserve">no </w:t>
            </w:r>
            <w:proofErr w:type="spellStart"/>
            <w:r w:rsidR="001F2A4C">
              <w:rPr>
                <w:rFonts w:ascii="Arial" w:hAnsi="Arial" w:cs="Arial"/>
                <w:sz w:val="24"/>
                <w:szCs w:val="24"/>
              </w:rPr>
              <w:t>esten</w:t>
            </w:r>
            <w:proofErr w:type="spellEnd"/>
            <w:r w:rsidR="001F2A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repetidas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7D12F788" w14:textId="77777777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Main (ui)</w:t>
            </w:r>
          </w:p>
        </w:tc>
        <w:tc>
          <w:tcPr>
            <w:tcW w:w="2160" w:type="dxa"/>
          </w:tcPr>
          <w:p w14:paraId="5BAF1530" w14:textId="77777777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isValidAttack(Player, int x, int y)</w:t>
            </w:r>
          </w:p>
        </w:tc>
      </w:tr>
      <w:tr w:rsidR="001F2A4C" w:rsidRPr="001F2A4C" w14:paraId="7B31442F" w14:textId="77777777">
        <w:tc>
          <w:tcPr>
            <w:tcW w:w="2160" w:type="dxa"/>
          </w:tcPr>
          <w:p w14:paraId="599A3C2E" w14:textId="6D1974F5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R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>F</w:t>
            </w:r>
            <w:r w:rsidRPr="001F2A4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160" w:type="dxa"/>
          </w:tcPr>
          <w:p w14:paraId="0D03A694" w14:textId="77777777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Turno humano: pedir coordenadas y atacar tablero rival</w:t>
            </w:r>
          </w:p>
        </w:tc>
        <w:tc>
          <w:tcPr>
            <w:tcW w:w="2160" w:type="dxa"/>
          </w:tcPr>
          <w:p w14:paraId="601A2486" w14:textId="4591E729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Main (ui)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>,</w:t>
            </w:r>
            <w:r w:rsidRPr="001F2A4C">
              <w:rPr>
                <w:rFonts w:ascii="Arial" w:hAnsi="Arial" w:cs="Arial"/>
                <w:sz w:val="24"/>
                <w:szCs w:val="24"/>
              </w:rPr>
              <w:t xml:space="preserve"> GameController (src)</w:t>
            </w:r>
          </w:p>
        </w:tc>
        <w:tc>
          <w:tcPr>
            <w:tcW w:w="2160" w:type="dxa"/>
          </w:tcPr>
          <w:p w14:paraId="65F821B0" w14:textId="3842C9F8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playTurns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()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executeUserTurn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(x, y)</w:t>
            </w:r>
          </w:p>
        </w:tc>
      </w:tr>
      <w:tr w:rsidR="001F2A4C" w:rsidRPr="001F2A4C" w14:paraId="7334E7C3" w14:textId="77777777">
        <w:tc>
          <w:tcPr>
            <w:tcW w:w="2160" w:type="dxa"/>
          </w:tcPr>
          <w:p w14:paraId="2C11CAD1" w14:textId="04A8D3DE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R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>F</w:t>
            </w:r>
            <w:r w:rsidRPr="001F2A4C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160" w:type="dxa"/>
          </w:tcPr>
          <w:p w14:paraId="419E84A0" w14:textId="77777777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Turno máquina: ataque aleatorio al jugador</w:t>
            </w:r>
          </w:p>
        </w:tc>
        <w:tc>
          <w:tcPr>
            <w:tcW w:w="2160" w:type="dxa"/>
          </w:tcPr>
          <w:p w14:paraId="7952B9A6" w14:textId="69F8C9B0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Main (ui)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>,</w:t>
            </w:r>
            <w:r w:rsidRPr="001F2A4C">
              <w:rPr>
                <w:rFonts w:ascii="Arial" w:hAnsi="Arial" w:cs="Arial"/>
                <w:sz w:val="24"/>
                <w:szCs w:val="24"/>
              </w:rPr>
              <w:t xml:space="preserve"> GameController (src)</w:t>
            </w:r>
          </w:p>
        </w:tc>
        <w:tc>
          <w:tcPr>
            <w:tcW w:w="2160" w:type="dxa"/>
          </w:tcPr>
          <w:p w14:paraId="75A9191A" w14:textId="42181936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playTurns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()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executeAITurn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1F2A4C" w:rsidRPr="001F2A4C" w14:paraId="359133D5" w14:textId="77777777">
        <w:tc>
          <w:tcPr>
            <w:tcW w:w="2160" w:type="dxa"/>
          </w:tcPr>
          <w:p w14:paraId="4FAC24A4" w14:textId="5BD49EAC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R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>F</w:t>
            </w:r>
            <w:r w:rsidRPr="001F2A4C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160" w:type="dxa"/>
          </w:tcPr>
          <w:p w14:paraId="1A068AB6" w14:textId="77777777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Mostrar ambos tableros tras cada turno</w:t>
            </w:r>
          </w:p>
        </w:tc>
        <w:tc>
          <w:tcPr>
            <w:tcW w:w="2160" w:type="dxa"/>
          </w:tcPr>
          <w:p w14:paraId="08042783" w14:textId="77777777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Main (ui)</w:t>
            </w:r>
          </w:p>
        </w:tc>
        <w:tc>
          <w:tcPr>
            <w:tcW w:w="2160" w:type="dxa"/>
          </w:tcPr>
          <w:p w14:paraId="226C7354" w14:textId="3336125F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showBoards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()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>,</w:t>
            </w:r>
            <w:r w:rsidRPr="001F2A4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printGrid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1F2A4C" w:rsidRPr="001F2A4C" w14:paraId="09899F86" w14:textId="77777777">
        <w:tc>
          <w:tcPr>
            <w:tcW w:w="2160" w:type="dxa"/>
          </w:tcPr>
          <w:p w14:paraId="1E7E55D0" w14:textId="06D82114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R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>F</w:t>
            </w:r>
            <w:r w:rsidRPr="001F2A4C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160" w:type="dxa"/>
          </w:tcPr>
          <w:p w14:paraId="6FAEC176" w14:textId="77777777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Detectar fin de juego cuando todos los barcos estén hundidos</w:t>
            </w:r>
          </w:p>
        </w:tc>
        <w:tc>
          <w:tcPr>
            <w:tcW w:w="2160" w:type="dxa"/>
          </w:tcPr>
          <w:p w14:paraId="1E40AEDA" w14:textId="747415DF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GameController (src)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>,</w:t>
            </w:r>
            <w:r w:rsidRPr="001F2A4C">
              <w:rPr>
                <w:rFonts w:ascii="Arial" w:hAnsi="Arial" w:cs="Arial"/>
                <w:sz w:val="24"/>
                <w:szCs w:val="24"/>
              </w:rPr>
              <w:t xml:space="preserve"> Board (model)</w:t>
            </w:r>
          </w:p>
        </w:tc>
        <w:tc>
          <w:tcPr>
            <w:tcW w:w="2160" w:type="dxa"/>
          </w:tcPr>
          <w:p w14:paraId="328092B9" w14:textId="15B78D5A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isGameOver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()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allShipsSunk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1F2A4C" w:rsidRPr="001F2A4C" w14:paraId="3CFA9CF5" w14:textId="77777777">
        <w:tc>
          <w:tcPr>
            <w:tcW w:w="2160" w:type="dxa"/>
          </w:tcPr>
          <w:p w14:paraId="7FB982C3" w14:textId="2C79A1A8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R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>F</w:t>
            </w:r>
            <w:r w:rsidRPr="001F2A4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160" w:type="dxa"/>
          </w:tcPr>
          <w:p w14:paraId="0ADA5DB1" w14:textId="77777777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Determinar ganador y devolver su nombre</w:t>
            </w:r>
          </w:p>
        </w:tc>
        <w:tc>
          <w:tcPr>
            <w:tcW w:w="2160" w:type="dxa"/>
          </w:tcPr>
          <w:p w14:paraId="764903AC" w14:textId="77777777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GameController (src)</w:t>
            </w:r>
          </w:p>
        </w:tc>
        <w:tc>
          <w:tcPr>
            <w:tcW w:w="2160" w:type="dxa"/>
          </w:tcPr>
          <w:p w14:paraId="6A1EDC69" w14:textId="77777777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getWinner()</w:t>
            </w:r>
          </w:p>
        </w:tc>
      </w:tr>
      <w:tr w:rsidR="001F2A4C" w:rsidRPr="001F2A4C" w14:paraId="5C17DB82" w14:textId="77777777">
        <w:tc>
          <w:tcPr>
            <w:tcW w:w="2160" w:type="dxa"/>
          </w:tcPr>
          <w:p w14:paraId="756443A9" w14:textId="513B7602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R</w:t>
            </w:r>
            <w:r w:rsidR="001F2A4C" w:rsidRPr="001F2A4C">
              <w:rPr>
                <w:rFonts w:ascii="Arial" w:hAnsi="Arial" w:cs="Arial"/>
                <w:sz w:val="24"/>
                <w:szCs w:val="24"/>
              </w:rPr>
              <w:t>F</w:t>
            </w:r>
            <w:r w:rsidRPr="001F2A4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160" w:type="dxa"/>
          </w:tcPr>
          <w:p w14:paraId="22849060" w14:textId="77777777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Conteo de victorias por modo y jugador, con opción de consulta</w:t>
            </w:r>
          </w:p>
        </w:tc>
        <w:tc>
          <w:tcPr>
            <w:tcW w:w="2160" w:type="dxa"/>
          </w:tcPr>
          <w:p w14:paraId="52A36E98" w14:textId="77777777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r w:rsidRPr="001F2A4C">
              <w:rPr>
                <w:rFonts w:ascii="Arial" w:hAnsi="Arial" w:cs="Arial"/>
                <w:sz w:val="24"/>
                <w:szCs w:val="24"/>
              </w:rPr>
              <w:t>Main (ui)</w:t>
            </w:r>
          </w:p>
        </w:tc>
        <w:tc>
          <w:tcPr>
            <w:tcW w:w="2160" w:type="dxa"/>
          </w:tcPr>
          <w:p w14:paraId="62D68E24" w14:textId="082D8BD9" w:rsidR="00BD5A23" w:rsidRPr="001F2A4C" w:rsidRDefault="00F1442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F2A4C">
              <w:rPr>
                <w:rFonts w:ascii="Arial" w:hAnsi="Arial" w:cs="Arial"/>
                <w:sz w:val="24"/>
                <w:szCs w:val="24"/>
              </w:rPr>
              <w:t>showStats</w:t>
            </w:r>
            <w:proofErr w:type="spellEnd"/>
            <w:r w:rsidRPr="001F2A4C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</w:tbl>
    <w:p w14:paraId="1A4D01AA" w14:textId="77777777" w:rsidR="00F14421" w:rsidRDefault="00F14421"/>
    <w:sectPr w:rsidR="00F144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2972"/>
    <w:rsid w:val="0006063C"/>
    <w:rsid w:val="0015074B"/>
    <w:rsid w:val="001F2A4C"/>
    <w:rsid w:val="0029639D"/>
    <w:rsid w:val="00326F90"/>
    <w:rsid w:val="00AA1D8D"/>
    <w:rsid w:val="00B47730"/>
    <w:rsid w:val="00BD5A23"/>
    <w:rsid w:val="00CB0664"/>
    <w:rsid w:val="00F144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E88E08"/>
  <w14:defaultImageDpi w14:val="300"/>
  <w15:docId w15:val="{1899821F-D2F3-49B9-8DAB-7CDA7BBB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Felipe Castro Reyes</cp:lastModifiedBy>
  <cp:revision>4</cp:revision>
  <dcterms:created xsi:type="dcterms:W3CDTF">2025-04-25T23:50:00Z</dcterms:created>
  <dcterms:modified xsi:type="dcterms:W3CDTF">2025-04-26T00:03:00Z</dcterms:modified>
  <cp:category/>
</cp:coreProperties>
</file>